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F1AF5" w14:textId="77777777" w:rsidR="00503C3F" w:rsidRDefault="00000000">
      <w:pPr>
        <w:pStyle w:val="Heading1"/>
      </w:pPr>
      <w:r>
        <w:t>1. INTRODUCTION</w:t>
      </w:r>
    </w:p>
    <w:p w14:paraId="2679F06A" w14:textId="77777777" w:rsidR="00503C3F" w:rsidRDefault="00000000">
      <w:pPr>
        <w:pStyle w:val="Heading2"/>
      </w:pPr>
      <w:r>
        <w:t>Project Title</w:t>
      </w:r>
    </w:p>
    <w:p w14:paraId="2F08E0F3" w14:textId="77777777" w:rsidR="00503C3F" w:rsidRDefault="00000000">
      <w:r>
        <w:t>Revolutionizing Liver Care: Predicting Liver Cirrhosis using Advanced Machine Learning Techniques</w:t>
      </w:r>
    </w:p>
    <w:p w14:paraId="02AA9BB1" w14:textId="77777777" w:rsidR="00503C3F" w:rsidRDefault="00000000">
      <w:pPr>
        <w:pStyle w:val="Heading2"/>
      </w:pPr>
      <w:r>
        <w:t>Team Members</w:t>
      </w:r>
    </w:p>
    <w:p w14:paraId="6623831E" w14:textId="75291741" w:rsidR="00503C3F" w:rsidRDefault="00000000">
      <w:r>
        <w:br/>
        <w:t xml:space="preserve">👥 Team ID: </w:t>
      </w:r>
      <w:r w:rsidR="000E7A9E" w:rsidRPr="000E7A9E">
        <w:t>LTVIP2025TMID47117</w:t>
      </w:r>
      <w:r>
        <w:br/>
      </w:r>
      <w:r>
        <w:br/>
      </w:r>
      <w:proofErr w:type="spellStart"/>
      <w:r w:rsidR="00293092" w:rsidRPr="000E7A9E">
        <w:rPr>
          <w:b/>
          <w:bCs/>
          <w:lang w:val="en"/>
        </w:rPr>
        <w:t>Katireddy</w:t>
      </w:r>
      <w:proofErr w:type="spellEnd"/>
      <w:r w:rsidR="00293092" w:rsidRPr="000E7A9E">
        <w:rPr>
          <w:b/>
          <w:bCs/>
          <w:lang w:val="en"/>
        </w:rPr>
        <w:t xml:space="preserve"> Rajeswari</w:t>
      </w:r>
      <w:r>
        <w:br/>
      </w:r>
    </w:p>
    <w:p w14:paraId="7B6A05BA" w14:textId="77777777" w:rsidR="00503C3F" w:rsidRDefault="00000000">
      <w:pPr>
        <w:pStyle w:val="Heading2"/>
      </w:pPr>
      <w:r>
        <w:t>1.1 Project Overview</w:t>
      </w:r>
    </w:p>
    <w:p w14:paraId="2D6AB858" w14:textId="77777777" w:rsidR="00503C3F" w:rsidRDefault="00000000">
      <w:r>
        <w:br/>
        <w:t>This project leverages machine learning to predict liver cirrhosis based on blood chemistry and patient history. By using a Random Forest classifier trained on key medical features, the system aids early diagnosis, especially in regions with limited access to specialized testing.</w:t>
      </w:r>
      <w:r>
        <w:br/>
      </w:r>
    </w:p>
    <w:p w14:paraId="722EC089" w14:textId="77777777" w:rsidR="00503C3F" w:rsidRDefault="00000000">
      <w:pPr>
        <w:pStyle w:val="Heading2"/>
      </w:pPr>
      <w:r>
        <w:t>1.2 Purpose</w:t>
      </w:r>
    </w:p>
    <w:p w14:paraId="069D4D4C" w14:textId="77777777" w:rsidR="00503C3F" w:rsidRDefault="00000000">
      <w:r>
        <w:br/>
        <w:t>- To build a high-accuracy machine learning model for liver cirrhosis prediction.</w:t>
      </w:r>
      <w:r>
        <w:br/>
        <w:t>- To develop a user-friendly Flask-based web application.</w:t>
      </w:r>
      <w:r>
        <w:br/>
        <w:t>- To assist healthcare professionals with real-time, data-driven risk assessment.</w:t>
      </w:r>
      <w:r>
        <w:br/>
      </w:r>
    </w:p>
    <w:p w14:paraId="5BAB0418" w14:textId="77777777" w:rsidR="00503C3F" w:rsidRDefault="00000000">
      <w:pPr>
        <w:pStyle w:val="Heading1"/>
      </w:pPr>
      <w:r>
        <w:t>2. IDEATION PHASE</w:t>
      </w:r>
    </w:p>
    <w:p w14:paraId="4AC9025B" w14:textId="77777777" w:rsidR="00503C3F" w:rsidRDefault="00000000">
      <w:pPr>
        <w:pStyle w:val="Heading2"/>
      </w:pPr>
      <w:r>
        <w:t>2.1 Problem Statement</w:t>
      </w:r>
    </w:p>
    <w:p w14:paraId="1C6C3DA5" w14:textId="77777777" w:rsidR="00503C3F" w:rsidRDefault="00000000">
      <w:r>
        <w:br/>
        <w:t>Diagnosing liver cirrhosis early is difficult due to reliance on invasive procedures and lab testing. Many rural or understaffed clinics lack fast diagnostic support. An ML-based tool can help triage and guide treatment.</w:t>
      </w:r>
      <w:r>
        <w:br/>
      </w:r>
    </w:p>
    <w:p w14:paraId="7F859B95" w14:textId="77777777" w:rsidR="00503C3F" w:rsidRDefault="00000000">
      <w:pPr>
        <w:pStyle w:val="Heading2"/>
      </w:pPr>
      <w:r>
        <w:t>2.2 Empathy Map Canvas</w:t>
      </w:r>
    </w:p>
    <w:p w14:paraId="43AEAF9F" w14:textId="77777777" w:rsidR="00503C3F" w:rsidRDefault="00000000">
      <w:r>
        <w:br/>
        <w:t>Says: “I need to know if this patient is at serious risk.”</w:t>
      </w:r>
      <w:r>
        <w:br/>
        <w:t>Thinks: “Is this blood report enough to assess liver condition?”</w:t>
      </w:r>
      <w:r>
        <w:br/>
        <w:t>Does: Inputs lab values from blood reports into the tool</w:t>
      </w:r>
      <w:r>
        <w:br/>
      </w:r>
      <w:r>
        <w:lastRenderedPageBreak/>
        <w:t>Feels: Concerned about patient outcome; relieved with automated support</w:t>
      </w:r>
      <w:r>
        <w:br/>
      </w:r>
    </w:p>
    <w:p w14:paraId="1F94306B" w14:textId="77777777" w:rsidR="00503C3F" w:rsidRDefault="00000000">
      <w:pPr>
        <w:pStyle w:val="Heading2"/>
      </w:pPr>
      <w:r>
        <w:t>2.3 Brainstorming</w:t>
      </w:r>
    </w:p>
    <w:p w14:paraId="1312418E" w14:textId="77777777" w:rsidR="00503C3F" w:rsidRDefault="00000000">
      <w:r>
        <w:br/>
        <w:t>- Use Random Forest for accuracy and interpretability</w:t>
      </w:r>
      <w:r>
        <w:br/>
        <w:t>- Create a lightweight HTML+Flask web app for doctors and clinics</w:t>
      </w:r>
      <w:r>
        <w:br/>
        <w:t>- Limit inputs to 6–7 clinically relevant features</w:t>
      </w:r>
      <w:r>
        <w:br/>
        <w:t>- Ensure deployment via Render or Railway</w:t>
      </w:r>
      <w:r>
        <w:br/>
      </w:r>
    </w:p>
    <w:p w14:paraId="3E699F68" w14:textId="77777777" w:rsidR="00503C3F" w:rsidRDefault="00000000">
      <w:pPr>
        <w:pStyle w:val="Heading1"/>
      </w:pPr>
      <w:r>
        <w:t>3. REQUIREMENT ANALYSIS</w:t>
      </w:r>
    </w:p>
    <w:p w14:paraId="751522CF" w14:textId="77777777" w:rsidR="00503C3F" w:rsidRDefault="00000000">
      <w:pPr>
        <w:pStyle w:val="Heading2"/>
      </w:pPr>
      <w:r>
        <w:t>3.1 Customer Journey Map</w:t>
      </w:r>
    </w:p>
    <w:p w14:paraId="46E54AB9" w14:textId="77777777" w:rsidR="00503C3F" w:rsidRDefault="00000000">
      <w:r>
        <w:br/>
        <w:t>Step: User opens web app → Fills form with patient data → Clicks Predict → Gets instant result.</w:t>
      </w:r>
      <w:r>
        <w:br/>
        <w:t>System Response: Accept input → Normalize → Predict using model → Display risk (Yes/No)</w:t>
      </w:r>
      <w:r>
        <w:br/>
      </w:r>
    </w:p>
    <w:p w14:paraId="657067DB" w14:textId="77777777" w:rsidR="00503C3F" w:rsidRDefault="00000000">
      <w:pPr>
        <w:pStyle w:val="Heading2"/>
      </w:pPr>
      <w:r>
        <w:t>3.2 Solution Requirements</w:t>
      </w:r>
    </w:p>
    <w:p w14:paraId="244D35CB" w14:textId="77777777" w:rsidR="00503C3F" w:rsidRDefault="00000000">
      <w:r>
        <w:br/>
        <w:t>- Random Forest Classifier model (scikit-learn)</w:t>
      </w:r>
      <w:r>
        <w:br/>
        <w:t>- Flask server for serving predictions</w:t>
      </w:r>
      <w:r>
        <w:br/>
        <w:t>- HTML5 + Bootstrap or Tailwind frontend</w:t>
      </w:r>
      <w:r>
        <w:br/>
        <w:t>- Libraries: Pandas, NumPy, Joblib, Scikit-learn</w:t>
      </w:r>
      <w:r>
        <w:br/>
        <w:t>- Render-compatible deployment setup (Procfile, requirements.txt)</w:t>
      </w:r>
      <w:r>
        <w:br/>
      </w:r>
    </w:p>
    <w:p w14:paraId="4115828A" w14:textId="77777777" w:rsidR="00503C3F" w:rsidRDefault="00000000">
      <w:pPr>
        <w:pStyle w:val="Heading2"/>
      </w:pPr>
      <w:r>
        <w:t>3.3 Data Flow Diagram</w:t>
      </w:r>
    </w:p>
    <w:p w14:paraId="713DC125" w14:textId="77777777" w:rsidR="00503C3F" w:rsidRDefault="00000000">
      <w:r>
        <w:br/>
        <w:t>User Inputs Data</w:t>
      </w:r>
      <w:r>
        <w:br/>
        <w:t xml:space="preserve">     ↓</w:t>
      </w:r>
      <w:r>
        <w:br/>
        <w:t>Flask App Receives Form Input</w:t>
      </w:r>
      <w:r>
        <w:br/>
        <w:t xml:space="preserve">     ↓</w:t>
      </w:r>
      <w:r>
        <w:br/>
        <w:t>Feature Normalizer + Model Make Prediction</w:t>
      </w:r>
      <w:r>
        <w:br/>
        <w:t xml:space="preserve">     ↓</w:t>
      </w:r>
      <w:r>
        <w:br/>
        <w:t>Result Rendered on Web Interface</w:t>
      </w:r>
      <w:r>
        <w:br/>
      </w:r>
    </w:p>
    <w:p w14:paraId="6927A08D" w14:textId="77777777" w:rsidR="00503C3F" w:rsidRDefault="00000000">
      <w:pPr>
        <w:pStyle w:val="Heading2"/>
      </w:pPr>
      <w:r>
        <w:lastRenderedPageBreak/>
        <w:t>3.4 Technology Stack</w:t>
      </w:r>
    </w:p>
    <w:p w14:paraId="304721A8" w14:textId="77777777" w:rsidR="00503C3F" w:rsidRDefault="00000000">
      <w:r>
        <w:br/>
        <w:t>Frontend: HTML5, Tailwind CSS, Bootstrap</w:t>
      </w:r>
      <w:r>
        <w:br/>
        <w:t>Backend: Python 3.x, Flask</w:t>
      </w:r>
      <w:r>
        <w:br/>
        <w:t>ML Framework: scikit-learn</w:t>
      </w:r>
      <w:r>
        <w:br/>
        <w:t>Model: Random Forest Classifier</w:t>
      </w:r>
      <w:r>
        <w:br/>
        <w:t>Platform: Localhost / Render</w:t>
      </w:r>
      <w:r>
        <w:br/>
      </w:r>
    </w:p>
    <w:p w14:paraId="33E2FB1B" w14:textId="77777777" w:rsidR="00503C3F" w:rsidRDefault="00000000">
      <w:pPr>
        <w:pStyle w:val="Heading1"/>
      </w:pPr>
      <w:r>
        <w:t>4. PROJECT DESIGN</w:t>
      </w:r>
    </w:p>
    <w:p w14:paraId="25C802D1" w14:textId="77777777" w:rsidR="00503C3F" w:rsidRDefault="00000000">
      <w:pPr>
        <w:pStyle w:val="Heading2"/>
      </w:pPr>
      <w:r>
        <w:t>4.1 Problem-Solution Fit</w:t>
      </w:r>
    </w:p>
    <w:p w14:paraId="0520D4C3" w14:textId="77777777" w:rsidR="00503C3F" w:rsidRDefault="00000000">
      <w:r>
        <w:br/>
        <w:t>Rural clinics and field health workers lack tools for fast liver diagnosis. Our project bridges this gap using an accurate, easy-to-use ML model deployed online.</w:t>
      </w:r>
      <w:r>
        <w:br/>
      </w:r>
    </w:p>
    <w:p w14:paraId="578EDF3B" w14:textId="77777777" w:rsidR="00503C3F" w:rsidRDefault="00000000">
      <w:pPr>
        <w:pStyle w:val="Heading2"/>
      </w:pPr>
      <w:r>
        <w:t>4.2 Proposed Solution</w:t>
      </w:r>
    </w:p>
    <w:p w14:paraId="1F16C296" w14:textId="77777777" w:rsidR="00503C3F" w:rsidRDefault="00000000">
      <w:r>
        <w:br/>
        <w:t>A Flask-based app that accepts 6–7 numeric inputs, normalizes them, uses a trained model, and returns cirrhosis risk instantly.</w:t>
      </w:r>
      <w:r>
        <w:br/>
      </w:r>
    </w:p>
    <w:p w14:paraId="4733BA66" w14:textId="77777777" w:rsidR="00503C3F" w:rsidRDefault="00000000">
      <w:pPr>
        <w:pStyle w:val="Heading2"/>
      </w:pPr>
      <w:r>
        <w:t>4.3 Solution Architecture</w:t>
      </w:r>
    </w:p>
    <w:p w14:paraId="2682C6F4" w14:textId="77777777" w:rsidR="00503C3F" w:rsidRDefault="00000000">
      <w:r>
        <w:br/>
        <w:t>[Dataset] → [Preprocessing + Feature Selection] → [Random Forest Model] → [</w:t>
      </w:r>
      <w:proofErr w:type="gramStart"/>
      <w:r>
        <w:t>joblib .pkl</w:t>
      </w:r>
      <w:proofErr w:type="gramEnd"/>
      <w:r>
        <w:t xml:space="preserve"> Files]</w:t>
      </w:r>
      <w:r>
        <w:br/>
        <w:t xml:space="preserve">                                            ↓</w:t>
      </w:r>
      <w:r>
        <w:br/>
        <w:t xml:space="preserve">                                 </w:t>
      </w:r>
      <w:proofErr w:type="gramStart"/>
      <w:r>
        <w:t xml:space="preserve">   [</w:t>
      </w:r>
      <w:proofErr w:type="gramEnd"/>
      <w:r>
        <w:t>Flask App + Web UI]</w:t>
      </w:r>
      <w:r>
        <w:br/>
        <w:t xml:space="preserve">                                            ↓</w:t>
      </w:r>
      <w:r>
        <w:br/>
        <w:t xml:space="preserve">                                   </w:t>
      </w:r>
      <w:proofErr w:type="gramStart"/>
      <w:r>
        <w:t xml:space="preserve">   [</w:t>
      </w:r>
      <w:proofErr w:type="gramEnd"/>
      <w:r>
        <w:t>Prediction Output]</w:t>
      </w:r>
      <w:r>
        <w:br/>
      </w:r>
    </w:p>
    <w:p w14:paraId="021747B3" w14:textId="77777777" w:rsidR="00503C3F" w:rsidRDefault="00000000">
      <w:pPr>
        <w:pStyle w:val="Heading1"/>
      </w:pPr>
      <w:r>
        <w:t>5. PROJECT PLANNING &amp; SCHEDULING</w:t>
      </w:r>
    </w:p>
    <w:p w14:paraId="52265553" w14:textId="77777777" w:rsidR="00503C3F" w:rsidRDefault="00000000">
      <w:pPr>
        <w:pStyle w:val="Heading2"/>
      </w:pPr>
      <w:r>
        <w:t>5.1 Project Planning Timeline</w:t>
      </w:r>
    </w:p>
    <w:p w14:paraId="23A42CF2" w14:textId="77777777" w:rsidR="00503C3F" w:rsidRDefault="00000000">
      <w:r>
        <w:br/>
        <w:t xml:space="preserve">Week 1: Data Cleaning &amp; Feature Selection  </w:t>
      </w:r>
      <w:r>
        <w:br/>
        <w:t xml:space="preserve">Week 2: Model Training and Testing  </w:t>
      </w:r>
      <w:r>
        <w:br/>
        <w:t xml:space="preserve">Week 3: Web Interface Design  </w:t>
      </w:r>
      <w:r>
        <w:br/>
        <w:t xml:space="preserve">Week 4: Flask Integration and Routing  </w:t>
      </w:r>
      <w:r>
        <w:br/>
      </w:r>
      <w:r>
        <w:lastRenderedPageBreak/>
        <w:t xml:space="preserve">Week 5: Deployment &amp; Final Documentation  </w:t>
      </w:r>
      <w:r>
        <w:br/>
      </w:r>
    </w:p>
    <w:p w14:paraId="6C5CF795" w14:textId="77777777" w:rsidR="00503C3F" w:rsidRDefault="00000000">
      <w:pPr>
        <w:pStyle w:val="Heading1"/>
      </w:pPr>
      <w:r>
        <w:t>6. FUNCTIONAL AND PERFORMANCE TESTING</w:t>
      </w:r>
    </w:p>
    <w:p w14:paraId="45930DC2" w14:textId="77777777" w:rsidR="00503C3F" w:rsidRDefault="00000000">
      <w:r>
        <w:br/>
        <w:t xml:space="preserve">Tested prediction accuracy using validation data split. Input validation checks and web UI tested across desktop and mobile.  </w:t>
      </w:r>
      <w:r>
        <w:br/>
        <w:t xml:space="preserve">Final Accuracy: 100% (on cleaned dataset)  </w:t>
      </w:r>
      <w:r>
        <w:br/>
        <w:t xml:space="preserve">Libraries: scikit-learn, Pandas  </w:t>
      </w:r>
      <w:r>
        <w:br/>
      </w:r>
    </w:p>
    <w:p w14:paraId="3583A46B" w14:textId="77777777" w:rsidR="00503C3F" w:rsidRDefault="00000000">
      <w:pPr>
        <w:pStyle w:val="Heading1"/>
      </w:pPr>
      <w:r>
        <w:t>7. RESULTS</w:t>
      </w:r>
    </w:p>
    <w:p w14:paraId="164767A7" w14:textId="77777777" w:rsidR="00503C3F" w:rsidRDefault="00000000">
      <w:r>
        <w:br/>
        <w:t xml:space="preserve">✅ Fast and accurate risk predictions  </w:t>
      </w:r>
      <w:r>
        <w:br/>
        <w:t xml:space="preserve">✅ Model loads instantly and runs in &lt; 1 second  </w:t>
      </w:r>
      <w:r>
        <w:br/>
        <w:t xml:space="preserve">✅ UI accessible via browser on any device  </w:t>
      </w:r>
      <w:r>
        <w:br/>
        <w:t>(Screenshots can be added here if needed)</w:t>
      </w:r>
      <w:r>
        <w:br/>
      </w:r>
    </w:p>
    <w:p w14:paraId="4C602FC8" w14:textId="77777777" w:rsidR="00503C3F" w:rsidRDefault="00000000">
      <w:pPr>
        <w:pStyle w:val="Heading1"/>
      </w:pPr>
      <w:r>
        <w:t>8. ADVANTAGES &amp; DISADVANTAGES</w:t>
      </w:r>
    </w:p>
    <w:p w14:paraId="2115FBC0" w14:textId="77777777" w:rsidR="00503C3F" w:rsidRDefault="00000000">
      <w:r>
        <w:br/>
        <w:t>Advantages:</w:t>
      </w:r>
      <w:r>
        <w:br/>
        <w:t>- Simple input form (only 6 fields)</w:t>
      </w:r>
      <w:r>
        <w:br/>
        <w:t>- Lightweight and fast web app</w:t>
      </w:r>
      <w:r>
        <w:br/>
        <w:t>- Can be used offline with minor changes</w:t>
      </w:r>
      <w:r>
        <w:br/>
        <w:t>- Free hosting possible (Render)</w:t>
      </w:r>
      <w:r>
        <w:br/>
      </w:r>
      <w:r>
        <w:br/>
        <w:t>Disadvantages:</w:t>
      </w:r>
      <w:r>
        <w:br/>
        <w:t>- No explanation of prediction logic (black-box)</w:t>
      </w:r>
      <w:r>
        <w:br/>
        <w:t>- Accuracy may drop on noisy/unseen data</w:t>
      </w:r>
      <w:r>
        <w:br/>
      </w:r>
    </w:p>
    <w:p w14:paraId="6367C466" w14:textId="77777777" w:rsidR="00503C3F" w:rsidRDefault="00000000">
      <w:pPr>
        <w:pStyle w:val="Heading1"/>
      </w:pPr>
      <w:r>
        <w:t>9. CONCLUSION</w:t>
      </w:r>
    </w:p>
    <w:p w14:paraId="1EE65A1E" w14:textId="77777777" w:rsidR="00503C3F" w:rsidRDefault="00000000">
      <w:r>
        <w:br/>
        <w:t>This project demonstrates the potential of machine learning to augment liver disease diagnosis. By creating a responsive, deployable app, this system can support healthcare professionals in remote or resource-constrained settings.</w:t>
      </w:r>
      <w:r>
        <w:br/>
      </w:r>
    </w:p>
    <w:p w14:paraId="061BFB4E" w14:textId="77777777" w:rsidR="00503C3F" w:rsidRDefault="00000000">
      <w:pPr>
        <w:pStyle w:val="Heading1"/>
      </w:pPr>
      <w:r>
        <w:lastRenderedPageBreak/>
        <w:t>10. FUTURE SCOPE</w:t>
      </w:r>
    </w:p>
    <w:p w14:paraId="7A84A0F8" w14:textId="77777777" w:rsidR="00503C3F" w:rsidRDefault="00000000">
      <w:r>
        <w:br/>
        <w:t>- Add SHAP-based interpretability module</w:t>
      </w:r>
      <w:r>
        <w:br/>
        <w:t>- Connect to hospital EHR systems for automation</w:t>
      </w:r>
      <w:r>
        <w:br/>
        <w:t>- Store results in database for historical analysis</w:t>
      </w:r>
      <w:r>
        <w:br/>
        <w:t>- Develop Android/iOS version for mobile prediction</w:t>
      </w:r>
      <w:r>
        <w:br/>
      </w:r>
    </w:p>
    <w:p w14:paraId="4D204ECB" w14:textId="77777777" w:rsidR="00503C3F" w:rsidRDefault="00000000">
      <w:pPr>
        <w:pStyle w:val="Heading1"/>
      </w:pPr>
      <w:r>
        <w:t>APPENDIX</w:t>
      </w:r>
    </w:p>
    <w:p w14:paraId="6B7B8F98" w14:textId="77777777" w:rsidR="00503C3F" w:rsidRDefault="00000000">
      <w:r>
        <w:br/>
        <w:t xml:space="preserve">Source Code: [Insert GitHub Repo Link]  </w:t>
      </w:r>
      <w:r>
        <w:br/>
        <w:t xml:space="preserve">Dataset: https://www.kaggle.com/datasets/bhavanipriya222/liver-cirrhosis-prediction  </w:t>
      </w:r>
      <w:r>
        <w:br/>
        <w:t>Demo Video: [Insert YouTube Link if available]</w:t>
      </w:r>
      <w:r>
        <w:br/>
      </w:r>
    </w:p>
    <w:sectPr w:rsidR="00503C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9522055">
    <w:abstractNumId w:val="8"/>
  </w:num>
  <w:num w:numId="2" w16cid:durableId="244071261">
    <w:abstractNumId w:val="6"/>
  </w:num>
  <w:num w:numId="3" w16cid:durableId="495075679">
    <w:abstractNumId w:val="5"/>
  </w:num>
  <w:num w:numId="4" w16cid:durableId="965087762">
    <w:abstractNumId w:val="4"/>
  </w:num>
  <w:num w:numId="5" w16cid:durableId="808127772">
    <w:abstractNumId w:val="7"/>
  </w:num>
  <w:num w:numId="6" w16cid:durableId="1771658318">
    <w:abstractNumId w:val="3"/>
  </w:num>
  <w:num w:numId="7" w16cid:durableId="1157838345">
    <w:abstractNumId w:val="2"/>
  </w:num>
  <w:num w:numId="8" w16cid:durableId="683478297">
    <w:abstractNumId w:val="1"/>
  </w:num>
  <w:num w:numId="9" w16cid:durableId="169518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E27"/>
    <w:rsid w:val="000E7A9E"/>
    <w:rsid w:val="0015074B"/>
    <w:rsid w:val="00293092"/>
    <w:rsid w:val="0029639D"/>
    <w:rsid w:val="00326F90"/>
    <w:rsid w:val="00503C3F"/>
    <w:rsid w:val="00AA1D8D"/>
    <w:rsid w:val="00B47730"/>
    <w:rsid w:val="00CB0664"/>
    <w:rsid w:val="00D01B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0C6C6"/>
  <w14:defaultImageDpi w14:val="300"/>
  <w15:docId w15:val="{1ADCD5EB-3A7A-456F-94F4-D0CBCDF4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manoj reddy</cp:lastModifiedBy>
  <cp:revision>3</cp:revision>
  <dcterms:created xsi:type="dcterms:W3CDTF">2013-12-23T23:15:00Z</dcterms:created>
  <dcterms:modified xsi:type="dcterms:W3CDTF">2025-06-29T14:08:00Z</dcterms:modified>
  <cp:category/>
</cp:coreProperties>
</file>